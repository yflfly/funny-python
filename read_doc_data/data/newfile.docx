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习近平总书记在全国劳动模范和先进工作者表彰大会上的讲话</w:t>
      </w:r>
    </w:p>
    <w:p>
      <w:pPr>
        <w:pStyle w:val="Heading2"/>
      </w:pPr>
      <w:r>
        <w:t>同志们：</w:t>
      </w:r>
    </w:p>
    <w:p>
      <w:pPr>
        <w:pStyle w:val="Heading3"/>
      </w:pPr>
      <w:r>
        <w:t>同志们！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